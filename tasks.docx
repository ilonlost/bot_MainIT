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6E0C" w14:textId="3669A4D4" w:rsidR="00383ED8" w:rsidRPr="006E5E35" w:rsidRDefault="006E5E35">
      <w:pPr>
        <w:pStyle w:val="aa"/>
        <w:rPr>
          <w:lang w:val="ru-RU"/>
        </w:rPr>
      </w:pPr>
      <w:r>
        <w:rPr>
          <w:lang w:val="ru-RU"/>
        </w:rPr>
        <w:t>Акт о выполнении работ</w:t>
      </w:r>
    </w:p>
    <w:tbl>
      <w:tblPr>
        <w:tblStyle w:val="aff0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2633"/>
        <w:gridCol w:w="1942"/>
        <w:gridCol w:w="1728"/>
        <w:gridCol w:w="3276"/>
      </w:tblGrid>
      <w:tr w:rsidR="00383ED8" w14:paraId="38F77304" w14:textId="77777777" w:rsidTr="009A5F1D">
        <w:tc>
          <w:tcPr>
            <w:tcW w:w="1620" w:type="dxa"/>
          </w:tcPr>
          <w:p w14:paraId="12189529" w14:textId="77777777" w:rsidR="00383ED8" w:rsidRDefault="00000000" w:rsidP="0018376E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задачи</w:t>
            </w:r>
            <w:proofErr w:type="spellEnd"/>
          </w:p>
        </w:tc>
        <w:tc>
          <w:tcPr>
            <w:tcW w:w="2633" w:type="dxa"/>
          </w:tcPr>
          <w:p w14:paraId="541EEE5B" w14:textId="26A2A3CA" w:rsidR="00383ED8" w:rsidRDefault="00000000" w:rsidP="0018376E">
            <w:pPr>
              <w:jc w:val="center"/>
            </w:pPr>
            <w:proofErr w:type="spellStart"/>
            <w:r>
              <w:t>Наименование</w:t>
            </w:r>
            <w:proofErr w:type="spellEnd"/>
          </w:p>
        </w:tc>
        <w:tc>
          <w:tcPr>
            <w:tcW w:w="1942" w:type="dxa"/>
          </w:tcPr>
          <w:p w14:paraId="41AAF632" w14:textId="77777777" w:rsidR="00383ED8" w:rsidRDefault="00000000">
            <w:r>
              <w:t>Местоположение</w:t>
            </w:r>
          </w:p>
        </w:tc>
        <w:tc>
          <w:tcPr>
            <w:tcW w:w="1728" w:type="dxa"/>
          </w:tcPr>
          <w:p w14:paraId="56B3AD89" w14:textId="77777777" w:rsidR="00383ED8" w:rsidRDefault="00000000">
            <w:r>
              <w:t>Комментарий</w:t>
            </w:r>
          </w:p>
        </w:tc>
        <w:tc>
          <w:tcPr>
            <w:tcW w:w="3276" w:type="dxa"/>
          </w:tcPr>
          <w:p w14:paraId="461544A6" w14:textId="77777777" w:rsidR="00383ED8" w:rsidRDefault="00000000" w:rsidP="0018376E">
            <w:pPr>
              <w:jc w:val="center"/>
            </w:pPr>
            <w:r>
              <w:t>Отчет о работе подрядчика</w:t>
            </w:r>
          </w:p>
        </w:tc>
      </w:tr>
      <w:tr>
        <w:tc>
          <w:tcPr>
            <w:tcW w:type="dxa" w:w="1620"/>
          </w:tcPr>
          <w:p>
            <w:r>
              <w:t>9</w:t>
            </w:r>
          </w:p>
        </w:tc>
        <w:tc>
          <w:tcPr>
            <w:tcW w:type="dxa" w:w="2633"/>
          </w:tcPr>
          <w:p>
            <w:r>
              <w:t>ТБО (опуски)</w:t>
            </w:r>
          </w:p>
        </w:tc>
        <w:tc>
          <w:tcPr>
            <w:tcW w:type="dxa" w:w="1942"/>
          </w:tcPr>
          <w:p>
            <w:r>
              <w:t>1278</w:t>
            </w:r>
          </w:p>
        </w:tc>
        <w:tc>
          <w:tcPr>
            <w:tcW w:type="dxa" w:w="1728"/>
          </w:tcPr>
          <w:p>
            <w:r>
              <w:t>Сделать 2 опуска для весов и телефона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10</w:t>
            </w:r>
          </w:p>
        </w:tc>
        <w:tc>
          <w:tcPr>
            <w:tcW w:type="dxa" w:w="2633"/>
          </w:tcPr>
          <w:p>
            <w:r>
              <w:t>Камера ТКН 1.18</w:t>
            </w:r>
          </w:p>
        </w:tc>
        <w:tc>
          <w:tcPr>
            <w:tcW w:type="dxa" w:w="1942"/>
          </w:tcPr>
          <w:p>
            <w:r>
              <w:t>11 док</w:t>
            </w:r>
          </w:p>
        </w:tc>
        <w:tc>
          <w:tcPr>
            <w:tcW w:type="dxa" w:w="1728"/>
          </w:tcPr>
          <w:p>
            <w:r>
              <w:t>У камеры частые потери сигнала, проверить порт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11</w:t>
            </w:r>
          </w:p>
        </w:tc>
        <w:tc>
          <w:tcPr>
            <w:tcW w:type="dxa" w:w="2633"/>
          </w:tcPr>
          <w:p>
            <w:r>
              <w:t>Камера 1074.2</w:t>
            </w:r>
          </w:p>
        </w:tc>
        <w:tc>
          <w:tcPr>
            <w:tcW w:type="dxa" w:w="1942"/>
          </w:tcPr>
          <w:p>
            <w:r>
              <w:t>1074.2</w:t>
            </w:r>
          </w:p>
        </w:tc>
        <w:tc>
          <w:tcPr>
            <w:tcW w:type="dxa" w:w="1728"/>
          </w:tcPr>
          <w:p>
            <w:r>
              <w:t>Не работает камера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12</w:t>
            </w:r>
          </w:p>
        </w:tc>
        <w:tc>
          <w:tcPr>
            <w:tcW w:type="dxa" w:w="2633"/>
          </w:tcPr>
          <w:p>
            <w:r>
              <w:t>Камера 1097</w:t>
            </w:r>
          </w:p>
        </w:tc>
        <w:tc>
          <w:tcPr>
            <w:tcW w:type="dxa" w:w="1942"/>
          </w:tcPr>
          <w:p>
            <w:r>
              <w:t>1097</w:t>
            </w:r>
          </w:p>
        </w:tc>
        <w:tc>
          <w:tcPr>
            <w:tcW w:type="dxa" w:w="1728"/>
          </w:tcPr>
          <w:p>
            <w:r>
              <w:t>Не работает камера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13</w:t>
            </w:r>
          </w:p>
        </w:tc>
        <w:tc>
          <w:tcPr>
            <w:tcW w:type="dxa" w:w="2633"/>
          </w:tcPr>
          <w:p>
            <w:r>
              <w:t>ВЗУ ДЦ (кабель)</w:t>
            </w:r>
          </w:p>
        </w:tc>
        <w:tc>
          <w:tcPr>
            <w:tcW w:type="dxa" w:w="1942"/>
          </w:tcPr>
          <w:p>
            <w:r>
              <w:t>ВЗУ ДЦ</w:t>
            </w:r>
          </w:p>
        </w:tc>
        <w:tc>
          <w:tcPr>
            <w:tcW w:type="dxa" w:w="1728"/>
          </w:tcPr>
          <w:p>
            <w:r>
              <w:t>Кинуть кабель от ПЛК до свича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14</w:t>
            </w:r>
          </w:p>
        </w:tc>
        <w:tc>
          <w:tcPr>
            <w:tcW w:type="dxa" w:w="2633"/>
          </w:tcPr>
          <w:p>
            <w:r>
              <w:t>Точки доступа</w:t>
            </w:r>
          </w:p>
        </w:tc>
        <w:tc>
          <w:tcPr>
            <w:tcW w:type="dxa" w:w="1942"/>
          </w:tcPr>
          <w:p>
            <w:r>
              <w:t>Розлив супов, камера сыпучки, кам. 1165, 1195, цех соусов</w:t>
            </w:r>
          </w:p>
        </w:tc>
        <w:tc>
          <w:tcPr>
            <w:tcW w:type="dxa" w:w="1728"/>
          </w:tcPr>
          <w:p>
            <w:r>
              <w:t>Необходимо повесить новые точки доступа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15</w:t>
            </w:r>
          </w:p>
        </w:tc>
        <w:tc>
          <w:tcPr>
            <w:tcW w:type="dxa" w:w="2633"/>
          </w:tcPr>
          <w:p>
            <w:r>
              <w:t>СКУД</w:t>
            </w:r>
          </w:p>
        </w:tc>
        <w:tc>
          <w:tcPr>
            <w:tcW w:type="dxa" w:w="1942"/>
          </w:tcPr>
          <w:p>
            <w:r>
              <w:t>Чистый коридор 1/3 этаж</w:t>
            </w:r>
          </w:p>
        </w:tc>
        <w:tc>
          <w:tcPr>
            <w:tcW w:type="dxa" w:w="1728"/>
          </w:tcPr>
          <w:p>
            <w:r>
              <w:t>Необходимо проверить работу скудов</w:t>
              <w:br/>
              <w:t>СКУД 3.9.1   3.9.5   1.5.1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16</w:t>
            </w:r>
          </w:p>
        </w:tc>
        <w:tc>
          <w:tcPr>
            <w:tcW w:type="dxa" w:w="2633"/>
          </w:tcPr>
          <w:p>
            <w:r>
              <w:t>Камера ГЦ</w:t>
            </w:r>
          </w:p>
        </w:tc>
        <w:tc>
          <w:tcPr>
            <w:tcW w:type="dxa" w:w="1942"/>
          </w:tcPr>
          <w:p>
            <w:r>
              <w:t>ГЦ</w:t>
            </w:r>
          </w:p>
        </w:tc>
        <w:tc>
          <w:tcPr>
            <w:tcW w:type="dxa" w:w="1728"/>
          </w:tcPr>
          <w:p>
            <w:r>
              <w:t>Повесить камеру в ГЦ по заявке Богдана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17</w:t>
            </w:r>
          </w:p>
        </w:tc>
        <w:tc>
          <w:tcPr>
            <w:tcW w:type="dxa" w:w="2633"/>
          </w:tcPr>
          <w:p>
            <w:r>
              <w:t>ТБО (камера)</w:t>
            </w:r>
          </w:p>
        </w:tc>
        <w:tc>
          <w:tcPr>
            <w:tcW w:type="dxa" w:w="1942"/>
          </w:tcPr>
          <w:p>
            <w:r>
              <w:t>1278</w:t>
            </w:r>
          </w:p>
        </w:tc>
        <w:tc>
          <w:tcPr>
            <w:tcW w:type="dxa" w:w="1728"/>
          </w:tcPr>
          <w:p>
            <w:r>
              <w:t>Необходимо повесить камеру направленную на весы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18</w:t>
            </w:r>
          </w:p>
        </w:tc>
        <w:tc>
          <w:tcPr>
            <w:tcW w:type="dxa" w:w="2633"/>
          </w:tcPr>
          <w:p>
            <w:r>
              <w:t>Рабочие места</w:t>
            </w:r>
          </w:p>
        </w:tc>
        <w:tc>
          <w:tcPr>
            <w:tcW w:type="dxa" w:w="1942"/>
          </w:tcPr>
          <w:p>
            <w:r>
              <w:t>3038б (переговорная ТС)</w:t>
            </w:r>
          </w:p>
        </w:tc>
        <w:tc>
          <w:tcPr>
            <w:tcW w:type="dxa" w:w="1728"/>
          </w:tcPr>
          <w:p>
            <w:r>
              <w:t>провести две розетки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19</w:t>
            </w:r>
          </w:p>
        </w:tc>
        <w:tc>
          <w:tcPr>
            <w:tcW w:type="dxa" w:w="2633"/>
          </w:tcPr>
          <w:p>
            <w:r>
              <w:t>Опуски 1156</w:t>
            </w:r>
          </w:p>
        </w:tc>
        <w:tc>
          <w:tcPr>
            <w:tcW w:type="dxa" w:w="1942"/>
          </w:tcPr>
          <w:p>
            <w:r>
              <w:t>1156</w:t>
            </w:r>
          </w:p>
        </w:tc>
        <w:tc>
          <w:tcPr>
            <w:tcW w:type="dxa" w:w="1728"/>
          </w:tcPr>
          <w:p>
            <w:r>
              <w:t>Необходимо сделать опуски в количестве 4 розеток для рабочих мест органолептов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20</w:t>
            </w:r>
          </w:p>
        </w:tc>
        <w:tc>
          <w:tcPr>
            <w:tcW w:type="dxa" w:w="2633"/>
          </w:tcPr>
          <w:p>
            <w:r>
              <w:t>Опуски для сухарей</w:t>
            </w:r>
          </w:p>
        </w:tc>
        <w:tc>
          <w:tcPr>
            <w:tcW w:type="dxa" w:w="1942"/>
          </w:tcPr>
          <w:p>
            <w:r>
              <w:t>Пом 3005</w:t>
            </w:r>
          </w:p>
        </w:tc>
        <w:tc>
          <w:tcPr>
            <w:tcW w:type="dxa" w:w="1728"/>
          </w:tcPr>
          <w:p>
            <w:r>
              <w:t>Сделать 4 розетки на линии сухарей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21</w:t>
            </w:r>
          </w:p>
        </w:tc>
        <w:tc>
          <w:tcPr>
            <w:tcW w:type="dxa" w:w="2633"/>
          </w:tcPr>
          <w:p>
            <w:r>
              <w:t>Оценка работ</w:t>
            </w:r>
          </w:p>
        </w:tc>
        <w:tc>
          <w:tcPr>
            <w:tcW w:type="dxa" w:w="1942"/>
          </w:tcPr>
          <w:p>
            <w:r>
              <w:t>Лифт юкама</w:t>
            </w:r>
          </w:p>
        </w:tc>
        <w:tc>
          <w:tcPr>
            <w:tcW w:type="dxa" w:w="1728"/>
          </w:tcPr>
          <w:p>
            <w:r>
              <w:t>Необходимо оценить работы по монтажу камеры в лифте юкама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22</w:t>
            </w:r>
          </w:p>
        </w:tc>
        <w:tc>
          <w:tcPr>
            <w:tcW w:type="dxa" w:w="2633"/>
          </w:tcPr>
          <w:p>
            <w:r>
              <w:t>?? Назад</w:t>
            </w:r>
          </w:p>
        </w:tc>
        <w:tc>
          <w:tcPr>
            <w:tcW w:type="dxa" w:w="1942"/>
          </w:tcPr>
          <w:p>
            <w:r>
              <w:t>?? Назад</w:t>
            </w:r>
          </w:p>
        </w:tc>
        <w:tc>
          <w:tcPr>
            <w:tcW w:type="dxa" w:w="1728"/>
          </w:tcPr>
          <w:p>
            <w:r>
              <w:t>?? Назад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23</w:t>
            </w:r>
          </w:p>
        </w:tc>
        <w:tc>
          <w:tcPr>
            <w:tcW w:type="dxa" w:w="2633"/>
          </w:tcPr>
          <w:p>
            <w:r>
              <w:t>? Удалить</w:t>
            </w:r>
          </w:p>
        </w:tc>
        <w:tc>
          <w:tcPr>
            <w:tcW w:type="dxa" w:w="1942"/>
          </w:tcPr>
          <w:p>
            <w:r>
              <w:t>? Удалить</w:t>
            </w:r>
          </w:p>
        </w:tc>
        <w:tc>
          <w:tcPr>
            <w:tcW w:type="dxa" w:w="1728"/>
          </w:tcPr>
          <w:p>
            <w:r>
              <w:t>? Удалить</w:t>
            </w:r>
          </w:p>
        </w:tc>
        <w:tc>
          <w:tcPr>
            <w:tcW w:type="dxa" w:w="3276"/>
          </w:tcPr>
          <w:p>
            <w:r/>
          </w:p>
        </w:tc>
      </w:tr>
      <w:tr>
        <w:tc>
          <w:tcPr>
            <w:tcW w:type="dxa" w:w="1620"/>
          </w:tcPr>
          <w:p>
            <w:r>
              <w:t>24</w:t>
            </w:r>
          </w:p>
        </w:tc>
        <w:tc>
          <w:tcPr>
            <w:tcW w:type="dxa" w:w="2633"/>
          </w:tcPr>
          <w:p>
            <w:r>
              <w:t>?? Назад</w:t>
            </w:r>
          </w:p>
        </w:tc>
        <w:tc>
          <w:tcPr>
            <w:tcW w:type="dxa" w:w="1942"/>
          </w:tcPr>
          <w:p>
            <w:r>
              <w:t>?? Назад</w:t>
            </w:r>
          </w:p>
        </w:tc>
        <w:tc>
          <w:tcPr>
            <w:tcW w:type="dxa" w:w="1728"/>
          </w:tcPr>
          <w:p>
            <w:r>
              <w:t>?? Назад</w:t>
            </w:r>
          </w:p>
        </w:tc>
        <w:tc>
          <w:tcPr>
            <w:tcW w:type="dxa" w:w="3276"/>
          </w:tcPr>
          <w:p>
            <w:r/>
          </w:p>
        </w:tc>
      </w:tr>
    </w:tbl>
    <w:p w14:paraId="08042AB6" w14:textId="77777777" w:rsidR="004D6394" w:rsidRDefault="004D6394">
      <w:pPr>
        <w:rPr>
          <w:lang w:val="ru-RU"/>
        </w:rPr>
      </w:pPr>
    </w:p>
    <w:p w14:paraId="1A3CA426" w14:textId="77777777" w:rsidR="00140F19" w:rsidRDefault="00140F19">
      <w:pPr>
        <w:rPr>
          <w:lang w:val="ru-RU"/>
        </w:rPr>
      </w:pPr>
    </w:p>
    <w:p w14:paraId="66B44DFB" w14:textId="77777777" w:rsidR="00140F19" w:rsidRDefault="00140F19">
      <w:pPr>
        <w:rPr>
          <w:lang w:val="ru-RU"/>
        </w:rPr>
      </w:pPr>
    </w:p>
    <w:p w14:paraId="310E3E78" w14:textId="77777777" w:rsidR="00140F19" w:rsidRDefault="00140F19">
      <w:pPr>
        <w:rPr>
          <w:lang w:val="ru-RU"/>
        </w:rPr>
      </w:pPr>
    </w:p>
    <w:p w14:paraId="50AA5C9A" w14:textId="77777777" w:rsidR="00140F19" w:rsidRDefault="00140F19">
      <w:pPr>
        <w:rPr>
          <w:lang w:val="ru-RU"/>
        </w:rPr>
      </w:pPr>
    </w:p>
    <w:p w14:paraId="0D8FB4A0" w14:textId="77777777" w:rsidR="00140F19" w:rsidRDefault="00140F19">
      <w:pPr>
        <w:rPr>
          <w:lang w:val="ru-RU"/>
        </w:rPr>
      </w:pPr>
    </w:p>
    <w:p w14:paraId="71C35F4A" w14:textId="77777777" w:rsidR="00140F19" w:rsidRDefault="00140F19">
      <w:pPr>
        <w:rPr>
          <w:lang w:val="ru-RU"/>
        </w:rPr>
      </w:pPr>
    </w:p>
    <w:p w14:paraId="73FA2FCF" w14:textId="77777777" w:rsidR="00140F19" w:rsidRDefault="00140F19">
      <w:pPr>
        <w:rPr>
          <w:lang w:val="ru-RU"/>
        </w:rPr>
      </w:pPr>
    </w:p>
    <w:p w14:paraId="56E60594" w14:textId="77777777" w:rsidR="00140F19" w:rsidRDefault="00140F19">
      <w:pPr>
        <w:rPr>
          <w:lang w:val="ru-RU"/>
        </w:rPr>
      </w:pPr>
    </w:p>
    <w:p w14:paraId="73F88409" w14:textId="77777777" w:rsidR="00140F19" w:rsidRDefault="00140F19">
      <w:pPr>
        <w:rPr>
          <w:lang w:val="ru-RU"/>
        </w:rPr>
      </w:pPr>
    </w:p>
    <w:p w14:paraId="10FCF0B7" w14:textId="77777777" w:rsidR="00140F19" w:rsidRDefault="00140F19">
      <w:pPr>
        <w:rPr>
          <w:lang w:val="ru-RU"/>
        </w:rPr>
      </w:pPr>
    </w:p>
    <w:p w14:paraId="34DD20B8" w14:textId="77777777" w:rsidR="00140F19" w:rsidRDefault="00140F19">
      <w:pPr>
        <w:rPr>
          <w:lang w:val="ru-RU"/>
        </w:rPr>
      </w:pPr>
    </w:p>
    <w:p w14:paraId="1960599E" w14:textId="77777777" w:rsidR="00140F19" w:rsidRDefault="00140F19">
      <w:pPr>
        <w:rPr>
          <w:lang w:val="ru-RU"/>
        </w:rPr>
      </w:pPr>
    </w:p>
    <w:p w14:paraId="52C536B2" w14:textId="77777777" w:rsidR="00140F19" w:rsidRDefault="00140F19">
      <w:pPr>
        <w:rPr>
          <w:lang w:val="ru-RU"/>
        </w:rPr>
      </w:pPr>
    </w:p>
    <w:p w14:paraId="3A0D5CDB" w14:textId="77777777" w:rsidR="00140F19" w:rsidRDefault="00140F19">
      <w:pPr>
        <w:rPr>
          <w:lang w:val="ru-RU"/>
        </w:rPr>
      </w:pPr>
    </w:p>
    <w:p w14:paraId="581F6E7C" w14:textId="77777777" w:rsidR="00140F19" w:rsidRDefault="00140F19">
      <w:pPr>
        <w:rPr>
          <w:lang w:val="ru-RU"/>
        </w:rPr>
      </w:pPr>
    </w:p>
    <w:p w14:paraId="16A8EBF3" w14:textId="77777777" w:rsidR="00140F19" w:rsidRDefault="00140F19">
      <w:pPr>
        <w:rPr>
          <w:lang w:val="ru-RU"/>
        </w:rPr>
      </w:pPr>
    </w:p>
    <w:p w14:paraId="1E432933" w14:textId="77777777" w:rsidR="00140F19" w:rsidRDefault="00140F19">
      <w:pPr>
        <w:rPr>
          <w:lang w:val="ru-RU"/>
        </w:rPr>
      </w:pPr>
    </w:p>
    <w:p w14:paraId="65086677" w14:textId="77777777" w:rsidR="00140F19" w:rsidRDefault="00140F19">
      <w:pPr>
        <w:rPr>
          <w:lang w:val="ru-RU"/>
        </w:rPr>
      </w:pPr>
    </w:p>
    <w:p w14:paraId="26F50C1B" w14:textId="77777777" w:rsidR="00140F19" w:rsidRPr="006E5E35" w:rsidRDefault="00140F19">
      <w:pPr>
        <w:rPr>
          <w:lang w:val="ru-RU"/>
        </w:rPr>
      </w:pPr>
    </w:p>
    <w:sectPr w:rsidR="00140F19" w:rsidRPr="006E5E35" w:rsidSect="004968BA">
      <w:headerReference w:type="default" r:id="rId8"/>
      <w:footerReference w:type="default" r:id="rId9"/>
      <w:pgSz w:w="12240" w:h="15840"/>
      <w:pgMar w:top="284" w:right="284" w:bottom="284" w:left="284" w:header="283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F47B" w14:textId="77777777" w:rsidR="00FB3355" w:rsidRDefault="00FB3355" w:rsidP="00D44C99">
      <w:pPr>
        <w:spacing w:after="0" w:line="240" w:lineRule="auto"/>
      </w:pPr>
      <w:r>
        <w:separator/>
      </w:r>
    </w:p>
  </w:endnote>
  <w:endnote w:type="continuationSeparator" w:id="0">
    <w:p w14:paraId="449BF338" w14:textId="77777777" w:rsidR="00FB3355" w:rsidRDefault="00FB3355" w:rsidP="00D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8C6E" w14:textId="0FD96671" w:rsidR="006E5E35" w:rsidRDefault="004968BA">
    <w:pPr>
      <w:pStyle w:val="a7"/>
      <w:rPr>
        <w:lang w:val="ru-RU"/>
      </w:rPr>
    </w:pPr>
    <w:r>
      <w:rPr>
        <w:lang w:val="ru-RU"/>
      </w:rPr>
      <w:pict w14:anchorId="11F49E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Строка подписи Microsoft Office..." style="width:140.25pt;height:70.5pt">
          <v:imagedata r:id="rId1" o:title=""/>
          <o:lock v:ext="edit" ungrouping="t" rotation="t" cropping="t" verticies="t" text="t" grouping="t"/>
          <o:signatureline v:ext="edit" id="{5C57B13D-6C4C-4E3D-AE0D-0D69B6F58D61}" provid="{00000000-0000-0000-0000-000000000000}" o:suggestedsigner="Сотрудник ИТ" issignatureline="t"/>
        </v:shape>
      </w:pict>
    </w:r>
    <w:r>
      <w:rPr>
        <w:lang w:val="ru-RU"/>
      </w:rPr>
      <w:pict w14:anchorId="53250707">
        <v:shape id="_x0000_i1026" type="#_x0000_t75" alt="Строка подписи Microsoft Office..." style="width:141pt;height:70.5pt">
          <v:imagedata r:id="rId2" o:title=""/>
          <o:lock v:ext="edit" ungrouping="t" rotation="t" cropping="t" verticies="t" text="t" grouping="t"/>
          <o:signatureline v:ext="edit" id="{ADA9CA06-8939-478C-96C4-49F5C3534605}" provid="{00000000-0000-0000-0000-000000000000}" o:suggestedsigner="Подрядчик" issignatureline="t"/>
        </v:shape>
      </w:pict>
    </w:r>
    <w:r>
      <w:rPr>
        <w:lang w:val="ru-RU"/>
      </w:rPr>
      <w:pict w14:anchorId="17637496">
        <v:shape id="_x0000_i1027" type="#_x0000_t75" alt="Строка подписи Microsoft Office..." style="width:141pt;height:70.5pt">
          <v:imagedata r:id="rId3" o:title=""/>
          <o:lock v:ext="edit" ungrouping="t" rotation="t" cropping="t" verticies="t" text="t" grouping="t"/>
          <o:signatureline v:ext="edit" id="{A581818D-214B-4F92-9486-5378FFBB89F2}" provid="{00000000-0000-0000-0000-000000000000}" o:suggestedsigner="Руководитель ИТ" issignatureline="t"/>
        </v:shape>
      </w:pict>
    </w:r>
    <w:r>
      <w:rPr>
        <w:lang w:val="ru-RU"/>
      </w:rPr>
      <w:pict w14:anchorId="27EE757B">
        <v:shape id="_x0000_i1028" type="#_x0000_t75" alt="Строка подписи Microsoft Office..." style="width:138pt;height:69.75pt">
          <v:imagedata r:id="rId4" o:title=""/>
          <o:lock v:ext="edit" ungrouping="t" rotation="t" cropping="t" verticies="t" text="t" grouping="t"/>
          <o:signatureline v:ext="edit" id="{1BAB19D2-2203-467C-B6B5-921B79849CE1}" provid="{00000000-0000-0000-0000-000000000000}" o:suggestedsigner="Сотрудник СБ" issignatureline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F82C" w14:textId="77777777" w:rsidR="00FB3355" w:rsidRDefault="00FB3355" w:rsidP="00D44C99">
      <w:pPr>
        <w:spacing w:after="0" w:line="240" w:lineRule="auto"/>
      </w:pPr>
      <w:r>
        <w:separator/>
      </w:r>
    </w:p>
  </w:footnote>
  <w:footnote w:type="continuationSeparator" w:id="0">
    <w:p w14:paraId="181E29E4" w14:textId="77777777" w:rsidR="00FB3355" w:rsidRDefault="00FB3355" w:rsidP="00D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27FAE" w14:textId="3A78A44B" w:rsidR="00D44C99" w:rsidRDefault="00D44C99" w:rsidP="00D44C99">
    <w:pPr>
      <w:pStyle w:val="a5"/>
      <w:jc w:val="center"/>
    </w:pPr>
    <w:r>
      <w:rPr>
        <w:noProof/>
      </w:rPr>
      <w:drawing>
        <wp:inline distT="0" distB="0" distL="0" distR="0" wp14:anchorId="5FFBB279" wp14:editId="789226DB">
          <wp:extent cx="2238375" cy="342216"/>
          <wp:effectExtent l="0" t="0" r="0" b="127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645" cy="3443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906153">
    <w:abstractNumId w:val="8"/>
  </w:num>
  <w:num w:numId="2" w16cid:durableId="1716657294">
    <w:abstractNumId w:val="6"/>
  </w:num>
  <w:num w:numId="3" w16cid:durableId="88625746">
    <w:abstractNumId w:val="5"/>
  </w:num>
  <w:num w:numId="4" w16cid:durableId="1897354914">
    <w:abstractNumId w:val="4"/>
  </w:num>
  <w:num w:numId="5" w16cid:durableId="633869050">
    <w:abstractNumId w:val="7"/>
  </w:num>
  <w:num w:numId="6" w16cid:durableId="692535560">
    <w:abstractNumId w:val="3"/>
  </w:num>
  <w:num w:numId="7" w16cid:durableId="455375641">
    <w:abstractNumId w:val="2"/>
  </w:num>
  <w:num w:numId="8" w16cid:durableId="750353840">
    <w:abstractNumId w:val="1"/>
  </w:num>
  <w:num w:numId="9" w16cid:durableId="149313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414"/>
    <w:rsid w:val="00140F19"/>
    <w:rsid w:val="0015074B"/>
    <w:rsid w:val="0018376E"/>
    <w:rsid w:val="001A086F"/>
    <w:rsid w:val="0029639D"/>
    <w:rsid w:val="002C434D"/>
    <w:rsid w:val="003141F0"/>
    <w:rsid w:val="00326F90"/>
    <w:rsid w:val="00383ED8"/>
    <w:rsid w:val="004968BA"/>
    <w:rsid w:val="004D6394"/>
    <w:rsid w:val="00511C9D"/>
    <w:rsid w:val="005867A1"/>
    <w:rsid w:val="005B0040"/>
    <w:rsid w:val="005F132B"/>
    <w:rsid w:val="006361C1"/>
    <w:rsid w:val="006E5E35"/>
    <w:rsid w:val="00755DC7"/>
    <w:rsid w:val="00870F37"/>
    <w:rsid w:val="008B5F92"/>
    <w:rsid w:val="009A5F1D"/>
    <w:rsid w:val="00A61F1A"/>
    <w:rsid w:val="00AA1D8D"/>
    <w:rsid w:val="00B162AF"/>
    <w:rsid w:val="00B47730"/>
    <w:rsid w:val="00CB0664"/>
    <w:rsid w:val="00CF765C"/>
    <w:rsid w:val="00D44C99"/>
    <w:rsid w:val="00D50F55"/>
    <w:rsid w:val="00DE096A"/>
    <w:rsid w:val="00E54CE3"/>
    <w:rsid w:val="00FB3355"/>
    <w:rsid w:val="00FC693F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9CCCE4"/>
  <w14:defaultImageDpi w14:val="300"/>
  <w15:docId w15:val="{C774D2D9-4E65-4C8D-929D-6E277669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10</cp:revision>
  <dcterms:created xsi:type="dcterms:W3CDTF">2013-12-23T23:15:00Z</dcterms:created>
  <dcterms:modified xsi:type="dcterms:W3CDTF">2025-02-17T07:05:00Z</dcterms:modified>
  <cp:category/>
</cp:coreProperties>
</file>