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66E0C" w14:textId="3669A4D4" w:rsidR="00383ED8" w:rsidRPr="006E5E35" w:rsidRDefault="006E5E35">
      <w:pPr>
        <w:pStyle w:val="aa"/>
        <w:rPr>
          <w:lang w:val="ru-RU"/>
        </w:rPr>
      </w:pPr>
      <w:r>
        <w:rPr>
          <w:lang w:val="ru-RU"/>
        </w:rPr>
        <w:t>Акт о выполнении работ</w:t>
      </w:r>
    </w:p>
    <w:tbl>
      <w:tblPr>
        <w:tblStyle w:val="aff0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2633"/>
        <w:gridCol w:w="1942"/>
        <w:gridCol w:w="1728"/>
        <w:gridCol w:w="3276"/>
      </w:tblGrid>
      <w:tr w:rsidR="00383ED8" w14:paraId="38F77304" w14:textId="77777777" w:rsidTr="009A5F1D">
        <w:tc>
          <w:tcPr>
            <w:tcW w:w="1620" w:type="dxa"/>
          </w:tcPr>
          <w:p w14:paraId="12189529" w14:textId="77777777" w:rsidR="00383ED8" w:rsidRDefault="00000000" w:rsidP="0018376E">
            <w:pPr>
              <w:jc w:val="center"/>
            </w:pP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задачи</w:t>
            </w:r>
            <w:proofErr w:type="spellEnd"/>
          </w:p>
        </w:tc>
        <w:tc>
          <w:tcPr>
            <w:tcW w:w="2633" w:type="dxa"/>
          </w:tcPr>
          <w:p w14:paraId="541EEE5B" w14:textId="26A2A3CA" w:rsidR="00383ED8" w:rsidRDefault="00000000" w:rsidP="0018376E">
            <w:pPr>
              <w:jc w:val="center"/>
            </w:pPr>
            <w:proofErr w:type="spellStart"/>
            <w:r>
              <w:t>Наименование</w:t>
            </w:r>
            <w:proofErr w:type="spellEnd"/>
          </w:p>
        </w:tc>
        <w:tc>
          <w:tcPr>
            <w:tcW w:w="1942" w:type="dxa"/>
          </w:tcPr>
          <w:p w14:paraId="41AAF632" w14:textId="77777777" w:rsidR="00383ED8" w:rsidRDefault="00000000">
            <w:r>
              <w:t>Местоположение</w:t>
            </w:r>
          </w:p>
        </w:tc>
        <w:tc>
          <w:tcPr>
            <w:tcW w:w="1728" w:type="dxa"/>
          </w:tcPr>
          <w:p w14:paraId="56B3AD89" w14:textId="77777777" w:rsidR="00383ED8" w:rsidRDefault="00000000">
            <w:r>
              <w:t>Комментарий</w:t>
            </w:r>
          </w:p>
        </w:tc>
        <w:tc>
          <w:tcPr>
            <w:tcW w:w="3276" w:type="dxa"/>
          </w:tcPr>
          <w:p w14:paraId="461544A6" w14:textId="77777777" w:rsidR="00383ED8" w:rsidRDefault="00000000" w:rsidP="0018376E">
            <w:pPr>
              <w:jc w:val="center"/>
            </w:pPr>
            <w:r>
              <w:t>Отчет о работе подрядчика</w:t>
            </w:r>
          </w:p>
        </w:tc>
      </w:tr>
    </w:tbl>
    <w:p w14:paraId="08042AB6" w14:textId="77777777" w:rsidR="004D6394" w:rsidRDefault="004D6394">
      <w:pPr>
        <w:rPr>
          <w:lang w:val="ru-RU"/>
        </w:rPr>
      </w:pPr>
    </w:p>
    <w:p w14:paraId="1A3CA426" w14:textId="77777777" w:rsidR="00140F19" w:rsidRDefault="00140F19">
      <w:pPr>
        <w:rPr>
          <w:lang w:val="ru-RU"/>
        </w:rPr>
      </w:pPr>
    </w:p>
    <w:p w14:paraId="66B44DFB" w14:textId="77777777" w:rsidR="00140F19" w:rsidRDefault="00140F19">
      <w:pPr>
        <w:rPr>
          <w:lang w:val="ru-RU"/>
        </w:rPr>
      </w:pPr>
    </w:p>
    <w:p w14:paraId="310E3E78" w14:textId="77777777" w:rsidR="00140F19" w:rsidRDefault="00140F19">
      <w:pPr>
        <w:rPr>
          <w:lang w:val="ru-RU"/>
        </w:rPr>
      </w:pPr>
    </w:p>
    <w:p w14:paraId="50AA5C9A" w14:textId="77777777" w:rsidR="00140F19" w:rsidRDefault="00140F19">
      <w:pPr>
        <w:rPr>
          <w:lang w:val="ru-RU"/>
        </w:rPr>
      </w:pPr>
    </w:p>
    <w:p w14:paraId="0D8FB4A0" w14:textId="77777777" w:rsidR="00140F19" w:rsidRDefault="00140F19">
      <w:pPr>
        <w:rPr>
          <w:lang w:val="ru-RU"/>
        </w:rPr>
      </w:pPr>
    </w:p>
    <w:p w14:paraId="71C35F4A" w14:textId="77777777" w:rsidR="00140F19" w:rsidRDefault="00140F19">
      <w:pPr>
        <w:rPr>
          <w:lang w:val="ru-RU"/>
        </w:rPr>
      </w:pPr>
    </w:p>
    <w:p w14:paraId="73FA2FCF" w14:textId="77777777" w:rsidR="00140F19" w:rsidRDefault="00140F19">
      <w:pPr>
        <w:rPr>
          <w:lang w:val="ru-RU"/>
        </w:rPr>
      </w:pPr>
    </w:p>
    <w:p w14:paraId="56E60594" w14:textId="77777777" w:rsidR="00140F19" w:rsidRDefault="00140F19">
      <w:pPr>
        <w:rPr>
          <w:lang w:val="ru-RU"/>
        </w:rPr>
      </w:pPr>
    </w:p>
    <w:p w14:paraId="73F88409" w14:textId="77777777" w:rsidR="00140F19" w:rsidRDefault="00140F19">
      <w:pPr>
        <w:rPr>
          <w:lang w:val="ru-RU"/>
        </w:rPr>
      </w:pPr>
    </w:p>
    <w:p w14:paraId="10FCF0B7" w14:textId="77777777" w:rsidR="00140F19" w:rsidRDefault="00140F19">
      <w:pPr>
        <w:rPr>
          <w:lang w:val="ru-RU"/>
        </w:rPr>
      </w:pPr>
    </w:p>
    <w:p w14:paraId="34DD20B8" w14:textId="77777777" w:rsidR="00140F19" w:rsidRDefault="00140F19">
      <w:pPr>
        <w:rPr>
          <w:lang w:val="ru-RU"/>
        </w:rPr>
      </w:pPr>
    </w:p>
    <w:p w14:paraId="1960599E" w14:textId="77777777" w:rsidR="00140F19" w:rsidRDefault="00140F19">
      <w:pPr>
        <w:rPr>
          <w:lang w:val="ru-RU"/>
        </w:rPr>
      </w:pPr>
    </w:p>
    <w:p w14:paraId="52C536B2" w14:textId="77777777" w:rsidR="00140F19" w:rsidRDefault="00140F19">
      <w:pPr>
        <w:rPr>
          <w:lang w:val="ru-RU"/>
        </w:rPr>
      </w:pPr>
    </w:p>
    <w:p w14:paraId="3A0D5CDB" w14:textId="77777777" w:rsidR="00140F19" w:rsidRDefault="00140F19">
      <w:pPr>
        <w:rPr>
          <w:lang w:val="ru-RU"/>
        </w:rPr>
      </w:pPr>
    </w:p>
    <w:p w14:paraId="581F6E7C" w14:textId="77777777" w:rsidR="00140F19" w:rsidRDefault="00140F19">
      <w:pPr>
        <w:rPr>
          <w:lang w:val="ru-RU"/>
        </w:rPr>
      </w:pPr>
    </w:p>
    <w:p w14:paraId="16A8EBF3" w14:textId="77777777" w:rsidR="00140F19" w:rsidRDefault="00140F19">
      <w:pPr>
        <w:rPr>
          <w:lang w:val="ru-RU"/>
        </w:rPr>
      </w:pPr>
    </w:p>
    <w:p w14:paraId="1E432933" w14:textId="77777777" w:rsidR="00140F19" w:rsidRDefault="00140F19">
      <w:pPr>
        <w:rPr>
          <w:lang w:val="ru-RU"/>
        </w:rPr>
      </w:pPr>
    </w:p>
    <w:p w14:paraId="65086677" w14:textId="77777777" w:rsidR="00140F19" w:rsidRDefault="00140F19">
      <w:pPr>
        <w:rPr>
          <w:lang w:val="ru-RU"/>
        </w:rPr>
      </w:pPr>
    </w:p>
    <w:p w14:paraId="26F50C1B" w14:textId="77777777" w:rsidR="00140F19" w:rsidRPr="006E5E35" w:rsidRDefault="00140F19">
      <w:pPr>
        <w:rPr>
          <w:lang w:val="ru-RU"/>
        </w:rPr>
      </w:pPr>
    </w:p>
    <w:sectPr w:rsidR="00140F19" w:rsidRPr="006E5E35" w:rsidSect="004968BA">
      <w:headerReference w:type="default" r:id="rId8"/>
      <w:footerReference w:type="default" r:id="rId9"/>
      <w:pgSz w:w="12240" w:h="15840"/>
      <w:pgMar w:top="284" w:right="284" w:bottom="284" w:left="284" w:header="283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F47B" w14:textId="77777777" w:rsidR="00FB3355" w:rsidRDefault="00FB3355" w:rsidP="00D44C99">
      <w:pPr>
        <w:spacing w:after="0" w:line="240" w:lineRule="auto"/>
      </w:pPr>
      <w:r>
        <w:separator/>
      </w:r>
    </w:p>
  </w:endnote>
  <w:endnote w:type="continuationSeparator" w:id="0">
    <w:p w14:paraId="449BF338" w14:textId="77777777" w:rsidR="00FB3355" w:rsidRDefault="00FB3355" w:rsidP="00D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8C6E" w14:textId="0FD96671" w:rsidR="006E5E35" w:rsidRDefault="004968BA">
    <w:pPr>
      <w:pStyle w:val="a7"/>
      <w:rPr>
        <w:lang w:val="ru-RU"/>
      </w:rPr>
    </w:pPr>
    <w:r>
      <w:rPr>
        <w:lang w:val="ru-RU"/>
      </w:rPr>
      <w:pict w14:anchorId="11F49E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Строка подписи Microsoft Office..." style="width:140.25pt;height:70.5pt">
          <v:imagedata r:id="rId1" o:title=""/>
          <o:lock v:ext="edit" ungrouping="t" rotation="t" cropping="t" verticies="t" text="t" grouping="t"/>
          <o:signatureline v:ext="edit" id="{5C57B13D-6C4C-4E3D-AE0D-0D69B6F58D61}" provid="{00000000-0000-0000-0000-000000000000}" o:suggestedsigner="Сотрудник ИТ" issignatureline="t"/>
        </v:shape>
      </w:pict>
    </w:r>
    <w:r>
      <w:rPr>
        <w:lang w:val="ru-RU"/>
      </w:rPr>
      <w:pict w14:anchorId="53250707">
        <v:shape id="_x0000_i1026" type="#_x0000_t75" alt="Строка подписи Microsoft Office..." style="width:141pt;height:70.5pt">
          <v:imagedata r:id="rId2" o:title=""/>
          <o:lock v:ext="edit" ungrouping="t" rotation="t" cropping="t" verticies="t" text="t" grouping="t"/>
          <o:signatureline v:ext="edit" id="{ADA9CA06-8939-478C-96C4-49F5C3534605}" provid="{00000000-0000-0000-0000-000000000000}" o:suggestedsigner="Подрядчик" issignatureline="t"/>
        </v:shape>
      </w:pict>
    </w:r>
    <w:r>
      <w:rPr>
        <w:lang w:val="ru-RU"/>
      </w:rPr>
      <w:pict w14:anchorId="17637496">
        <v:shape id="_x0000_i1027" type="#_x0000_t75" alt="Строка подписи Microsoft Office..." style="width:141pt;height:70.5pt">
          <v:imagedata r:id="rId3" o:title=""/>
          <o:lock v:ext="edit" ungrouping="t" rotation="t" cropping="t" verticies="t" text="t" grouping="t"/>
          <o:signatureline v:ext="edit" id="{A581818D-214B-4F92-9486-5378FFBB89F2}" provid="{00000000-0000-0000-0000-000000000000}" o:suggestedsigner="Руководитель ИТ" issignatureline="t"/>
        </v:shape>
      </w:pict>
    </w:r>
    <w:r>
      <w:rPr>
        <w:lang w:val="ru-RU"/>
      </w:rPr>
      <w:pict w14:anchorId="27EE757B">
        <v:shape id="_x0000_i1028" type="#_x0000_t75" alt="Строка подписи Microsoft Office..." style="width:138pt;height:69.75pt">
          <v:imagedata r:id="rId4" o:title=""/>
          <o:lock v:ext="edit" ungrouping="t" rotation="t" cropping="t" verticies="t" text="t" grouping="t"/>
          <o:signatureline v:ext="edit" id="{1BAB19D2-2203-467C-B6B5-921B79849CE1}" provid="{00000000-0000-0000-0000-000000000000}" o:suggestedsigner="Сотрудник СБ" issignatureline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AF82C" w14:textId="77777777" w:rsidR="00FB3355" w:rsidRDefault="00FB3355" w:rsidP="00D44C99">
      <w:pPr>
        <w:spacing w:after="0" w:line="240" w:lineRule="auto"/>
      </w:pPr>
      <w:r>
        <w:separator/>
      </w:r>
    </w:p>
  </w:footnote>
  <w:footnote w:type="continuationSeparator" w:id="0">
    <w:p w14:paraId="181E29E4" w14:textId="77777777" w:rsidR="00FB3355" w:rsidRDefault="00FB3355" w:rsidP="00D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27FAE" w14:textId="3A78A44B" w:rsidR="00D44C99" w:rsidRDefault="00D44C99" w:rsidP="00D44C99">
    <w:pPr>
      <w:pStyle w:val="a5"/>
      <w:jc w:val="center"/>
    </w:pPr>
    <w:r>
      <w:rPr>
        <w:noProof/>
      </w:rPr>
      <w:drawing>
        <wp:inline distT="0" distB="0" distL="0" distR="0" wp14:anchorId="5FFBB279" wp14:editId="789226DB">
          <wp:extent cx="2238375" cy="342216"/>
          <wp:effectExtent l="0" t="0" r="0" b="127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2645" cy="3443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906153">
    <w:abstractNumId w:val="8"/>
  </w:num>
  <w:num w:numId="2" w16cid:durableId="1716657294">
    <w:abstractNumId w:val="6"/>
  </w:num>
  <w:num w:numId="3" w16cid:durableId="88625746">
    <w:abstractNumId w:val="5"/>
  </w:num>
  <w:num w:numId="4" w16cid:durableId="1897354914">
    <w:abstractNumId w:val="4"/>
  </w:num>
  <w:num w:numId="5" w16cid:durableId="633869050">
    <w:abstractNumId w:val="7"/>
  </w:num>
  <w:num w:numId="6" w16cid:durableId="692535560">
    <w:abstractNumId w:val="3"/>
  </w:num>
  <w:num w:numId="7" w16cid:durableId="455375641">
    <w:abstractNumId w:val="2"/>
  </w:num>
  <w:num w:numId="8" w16cid:durableId="750353840">
    <w:abstractNumId w:val="1"/>
  </w:num>
  <w:num w:numId="9" w16cid:durableId="149313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414"/>
    <w:rsid w:val="00140F19"/>
    <w:rsid w:val="0015074B"/>
    <w:rsid w:val="0018376E"/>
    <w:rsid w:val="001A086F"/>
    <w:rsid w:val="0029639D"/>
    <w:rsid w:val="002C434D"/>
    <w:rsid w:val="003141F0"/>
    <w:rsid w:val="00326F90"/>
    <w:rsid w:val="00383ED8"/>
    <w:rsid w:val="004968BA"/>
    <w:rsid w:val="004D6394"/>
    <w:rsid w:val="00511C9D"/>
    <w:rsid w:val="005867A1"/>
    <w:rsid w:val="005B0040"/>
    <w:rsid w:val="005F132B"/>
    <w:rsid w:val="006361C1"/>
    <w:rsid w:val="006E5E35"/>
    <w:rsid w:val="00755DC7"/>
    <w:rsid w:val="00870F37"/>
    <w:rsid w:val="008B5F92"/>
    <w:rsid w:val="009A5F1D"/>
    <w:rsid w:val="00A61F1A"/>
    <w:rsid w:val="00AA1D8D"/>
    <w:rsid w:val="00B162AF"/>
    <w:rsid w:val="00B47730"/>
    <w:rsid w:val="00CB0664"/>
    <w:rsid w:val="00CF765C"/>
    <w:rsid w:val="00D44C99"/>
    <w:rsid w:val="00D50F55"/>
    <w:rsid w:val="00DE096A"/>
    <w:rsid w:val="00E54CE3"/>
    <w:rsid w:val="00FB3355"/>
    <w:rsid w:val="00FC693F"/>
    <w:rsid w:val="00F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9CCCE4"/>
  <w14:defaultImageDpi w14:val="300"/>
  <w15:docId w15:val="{C774D2D9-4E65-4C8D-929D-6E277669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10</cp:revision>
  <dcterms:created xsi:type="dcterms:W3CDTF">2013-12-23T23:15:00Z</dcterms:created>
  <dcterms:modified xsi:type="dcterms:W3CDTF">2025-02-17T07:05:00Z</dcterms:modified>
  <cp:category/>
</cp:coreProperties>
</file>